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8FD6"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u w:val="single"/>
        </w:rPr>
      </w:pPr>
      <w:r w:rsidRPr="002E0D31">
        <w:rPr>
          <w:rFonts w:ascii="Times New Roman" w:eastAsia="Calibri" w:hAnsi="Times New Roman" w:cs="Times New Roman"/>
          <w:b/>
          <w:sz w:val="40"/>
          <w:szCs w:val="40"/>
          <w:u w:val="single"/>
        </w:rPr>
        <w:t>National University of Computer &amp; Emerging Sciences</w:t>
      </w:r>
    </w:p>
    <w:p w14:paraId="1587C077"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u w:val="single"/>
        </w:rPr>
      </w:pPr>
      <w:r w:rsidRPr="002E0D31">
        <w:rPr>
          <w:rFonts w:ascii="Times New Roman" w:eastAsia="Calibri" w:hAnsi="Times New Roman" w:cs="Times New Roman"/>
          <w:b/>
          <w:sz w:val="40"/>
          <w:szCs w:val="40"/>
          <w:u w:val="single"/>
        </w:rPr>
        <w:t>Karachi Campus</w:t>
      </w:r>
    </w:p>
    <w:p w14:paraId="13EF3FCB" w14:textId="77777777" w:rsidR="00CB330B" w:rsidRPr="002E0D31" w:rsidRDefault="00CB330B" w:rsidP="00CB330B">
      <w:pPr>
        <w:rPr>
          <w:rFonts w:ascii="Times New Roman" w:hAnsi="Times New Roman" w:cs="Times New Roman"/>
          <w:sz w:val="36"/>
          <w:szCs w:val="36"/>
          <w:u w:val="single"/>
        </w:rPr>
      </w:pPr>
    </w:p>
    <w:p w14:paraId="5C6F08D0" w14:textId="77777777" w:rsidR="00CB330B" w:rsidRPr="002E0D31" w:rsidRDefault="00CB330B" w:rsidP="00CB330B">
      <w:pPr>
        <w:rPr>
          <w:rFonts w:ascii="Times New Roman" w:hAnsi="Times New Roman" w:cs="Times New Roman"/>
          <w:sz w:val="36"/>
          <w:szCs w:val="36"/>
          <w:u w:val="single"/>
        </w:rPr>
      </w:pPr>
    </w:p>
    <w:p w14:paraId="2AB20B00" w14:textId="77777777" w:rsidR="00CB330B" w:rsidRPr="002E0D31" w:rsidRDefault="00CB330B" w:rsidP="00CB330B">
      <w:pPr>
        <w:rPr>
          <w:rFonts w:ascii="Times New Roman" w:hAnsi="Times New Roman" w:cs="Times New Roman"/>
          <w:sz w:val="36"/>
          <w:szCs w:val="36"/>
          <w:u w:val="single"/>
        </w:rPr>
      </w:pPr>
    </w:p>
    <w:p w14:paraId="0B5CC702" w14:textId="77777777" w:rsidR="00CB330B" w:rsidRPr="002E0D31" w:rsidRDefault="00CB330B" w:rsidP="00CB330B">
      <w:pPr>
        <w:rPr>
          <w:rFonts w:ascii="Times New Roman" w:hAnsi="Times New Roman" w:cs="Times New Roman"/>
          <w:sz w:val="36"/>
          <w:szCs w:val="36"/>
          <w:u w:val="single"/>
        </w:rPr>
      </w:pPr>
    </w:p>
    <w:p w14:paraId="014B6090" w14:textId="77777777" w:rsidR="00CB330B" w:rsidRPr="002E0D31" w:rsidRDefault="00CB330B" w:rsidP="00CB330B">
      <w:pPr>
        <w:rPr>
          <w:rFonts w:ascii="Times New Roman" w:hAnsi="Times New Roman" w:cs="Times New Roman"/>
          <w:sz w:val="36"/>
          <w:szCs w:val="36"/>
          <w:u w:val="single"/>
        </w:rPr>
      </w:pPr>
      <w:r w:rsidRPr="002E0D31">
        <w:rPr>
          <w:rFonts w:ascii="Times New Roman" w:hAnsi="Times New Roman" w:cs="Times New Roman"/>
          <w:noProof/>
          <w:sz w:val="36"/>
          <w:szCs w:val="36"/>
        </w:rPr>
        <w:drawing>
          <wp:anchor distT="0" distB="0" distL="114300" distR="114300" simplePos="0" relativeHeight="251658752" behindDoc="0" locked="0" layoutInCell="1" hidden="0" allowOverlap="1" wp14:anchorId="220F3F2E" wp14:editId="3DF79556">
            <wp:simplePos x="0" y="0"/>
            <wp:positionH relativeFrom="margin">
              <wp:align>center</wp:align>
            </wp:positionH>
            <wp:positionV relativeFrom="margin">
              <wp:posOffset>2238375</wp:posOffset>
            </wp:positionV>
            <wp:extent cx="1216550" cy="1216550"/>
            <wp:effectExtent l="0" t="0" r="0" b="0"/>
            <wp:wrapSquare wrapText="bothSides" distT="0" distB="0" distL="114300" distR="114300"/>
            <wp:docPr id="2" name="image1.png"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C:\Users\shoaib.rauf\Desktop\islamabad\National_University_of_Computer_and_Emerging_Sciences_logo.png"/>
                    <pic:cNvPicPr preferRelativeResize="0"/>
                  </pic:nvPicPr>
                  <pic:blipFill>
                    <a:blip r:embed="rId6"/>
                    <a:srcRect/>
                    <a:stretch>
                      <a:fillRect/>
                    </a:stretch>
                  </pic:blipFill>
                  <pic:spPr>
                    <a:xfrm>
                      <a:off x="0" y="0"/>
                      <a:ext cx="1216550" cy="1216550"/>
                    </a:xfrm>
                    <a:prstGeom prst="rect">
                      <a:avLst/>
                    </a:prstGeom>
                    <a:ln/>
                  </pic:spPr>
                </pic:pic>
              </a:graphicData>
            </a:graphic>
          </wp:anchor>
        </w:drawing>
      </w:r>
    </w:p>
    <w:p w14:paraId="43C416B4" w14:textId="77777777" w:rsidR="00CB330B" w:rsidRPr="002E0D31" w:rsidRDefault="00CB330B" w:rsidP="00CB330B">
      <w:pPr>
        <w:rPr>
          <w:rFonts w:ascii="Times New Roman" w:hAnsi="Times New Roman" w:cs="Times New Roman"/>
          <w:sz w:val="36"/>
          <w:szCs w:val="36"/>
          <w:u w:val="single"/>
        </w:rPr>
      </w:pPr>
    </w:p>
    <w:p w14:paraId="54A7DF8B" w14:textId="77777777" w:rsidR="00CB330B" w:rsidRPr="002E0D31" w:rsidRDefault="00CB330B" w:rsidP="00CB330B">
      <w:pPr>
        <w:rPr>
          <w:rFonts w:ascii="Times New Roman" w:hAnsi="Times New Roman" w:cs="Times New Roman"/>
          <w:sz w:val="36"/>
          <w:szCs w:val="36"/>
          <w:u w:val="single"/>
        </w:rPr>
      </w:pPr>
    </w:p>
    <w:p w14:paraId="4737A8DE" w14:textId="77777777" w:rsidR="00CB330B" w:rsidRPr="002E0D31" w:rsidRDefault="00CB330B" w:rsidP="00CB330B">
      <w:pPr>
        <w:jc w:val="center"/>
        <w:rPr>
          <w:rFonts w:ascii="Times New Roman" w:hAnsi="Times New Roman" w:cs="Times New Roman"/>
          <w:b/>
          <w:sz w:val="44"/>
          <w:szCs w:val="44"/>
          <w:u w:val="single"/>
        </w:rPr>
      </w:pPr>
    </w:p>
    <w:p w14:paraId="3D563087" w14:textId="77777777" w:rsidR="00CB330B" w:rsidRPr="002E0D31" w:rsidRDefault="00CB330B" w:rsidP="00CB330B">
      <w:pPr>
        <w:jc w:val="center"/>
        <w:rPr>
          <w:rFonts w:ascii="Times New Roman" w:hAnsi="Times New Roman" w:cs="Times New Roman"/>
          <w:b/>
          <w:sz w:val="44"/>
          <w:szCs w:val="44"/>
        </w:rPr>
      </w:pPr>
      <w:r w:rsidRPr="002E0D31">
        <w:rPr>
          <w:rFonts w:ascii="Times New Roman" w:hAnsi="Times New Roman" w:cs="Times New Roman"/>
          <w:b/>
          <w:sz w:val="44"/>
          <w:szCs w:val="44"/>
        </w:rPr>
        <w:t>“SMART QWIRKLE”</w:t>
      </w:r>
    </w:p>
    <w:p w14:paraId="2E9089C1" w14:textId="3D75BA1E"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r w:rsidRPr="002E0D31">
        <w:rPr>
          <w:rFonts w:ascii="Times New Roman" w:eastAsia="Calibri" w:hAnsi="Times New Roman" w:cs="Times New Roman"/>
          <w:b/>
          <w:sz w:val="40"/>
          <w:szCs w:val="40"/>
        </w:rPr>
        <w:t xml:space="preserve">Project </w:t>
      </w:r>
      <w:r w:rsidRPr="002E0D31">
        <w:rPr>
          <w:rFonts w:ascii="Times New Roman" w:eastAsia="Calibri" w:hAnsi="Times New Roman" w:cs="Times New Roman"/>
          <w:b/>
          <w:sz w:val="40"/>
          <w:szCs w:val="40"/>
        </w:rPr>
        <w:t>Report</w:t>
      </w:r>
    </w:p>
    <w:p w14:paraId="7A017B5D"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r w:rsidRPr="002E0D31">
        <w:rPr>
          <w:rFonts w:ascii="Times New Roman" w:eastAsia="Calibri" w:hAnsi="Times New Roman" w:cs="Times New Roman"/>
          <w:b/>
          <w:sz w:val="40"/>
          <w:szCs w:val="40"/>
        </w:rPr>
        <w:t>Artificial Intelligence</w:t>
      </w:r>
    </w:p>
    <w:p w14:paraId="25E69F37"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r w:rsidRPr="002E0D31">
        <w:rPr>
          <w:rFonts w:ascii="Times New Roman" w:eastAsia="Calibri" w:hAnsi="Times New Roman" w:cs="Times New Roman"/>
          <w:b/>
          <w:sz w:val="40"/>
          <w:szCs w:val="40"/>
        </w:rPr>
        <w:t xml:space="preserve">Section: </w:t>
      </w:r>
      <w:r w:rsidRPr="002E0D31">
        <w:rPr>
          <w:rFonts w:ascii="Times New Roman" w:hAnsi="Times New Roman" w:cs="Times New Roman"/>
          <w:b/>
          <w:sz w:val="40"/>
          <w:szCs w:val="40"/>
        </w:rPr>
        <w:t>CS-6J</w:t>
      </w:r>
    </w:p>
    <w:p w14:paraId="1B76C159"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p>
    <w:p w14:paraId="35E427EF" w14:textId="77777777" w:rsidR="00CB330B" w:rsidRPr="002E0D31" w:rsidRDefault="00CB330B" w:rsidP="00CB330B">
      <w:pPr>
        <w:pBdr>
          <w:top w:val="nil"/>
          <w:left w:val="nil"/>
          <w:bottom w:val="nil"/>
          <w:right w:val="nil"/>
          <w:between w:val="nil"/>
        </w:pBdr>
        <w:spacing w:after="0" w:line="240" w:lineRule="auto"/>
        <w:rPr>
          <w:rFonts w:ascii="Times New Roman" w:hAnsi="Times New Roman" w:cs="Times New Roman"/>
          <w:b/>
          <w:sz w:val="40"/>
          <w:szCs w:val="40"/>
        </w:rPr>
      </w:pPr>
    </w:p>
    <w:p w14:paraId="0CDCC2EF"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p>
    <w:p w14:paraId="0C2F0CC4"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rPr>
      </w:pPr>
    </w:p>
    <w:p w14:paraId="040968B0"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36"/>
          <w:szCs w:val="36"/>
        </w:rPr>
      </w:pPr>
      <w:r w:rsidRPr="002E0D31">
        <w:rPr>
          <w:rFonts w:ascii="Times New Roman" w:eastAsia="Calibri" w:hAnsi="Times New Roman" w:cs="Times New Roman"/>
          <w:b/>
          <w:sz w:val="36"/>
          <w:szCs w:val="36"/>
        </w:rPr>
        <w:t>Group Members:</w:t>
      </w:r>
    </w:p>
    <w:p w14:paraId="7801E53A" w14:textId="77777777" w:rsidR="00CB330B" w:rsidRPr="002E0D31" w:rsidRDefault="00CB330B" w:rsidP="00CB330B">
      <w:pPr>
        <w:pBdr>
          <w:top w:val="nil"/>
          <w:left w:val="nil"/>
          <w:bottom w:val="nil"/>
          <w:right w:val="nil"/>
          <w:between w:val="nil"/>
        </w:pBdr>
        <w:spacing w:after="0" w:line="240" w:lineRule="auto"/>
        <w:jc w:val="center"/>
        <w:rPr>
          <w:rFonts w:ascii="Times New Roman" w:hAnsi="Times New Roman" w:cs="Times New Roman"/>
          <w:b/>
          <w:sz w:val="40"/>
          <w:szCs w:val="40"/>
          <w:u w:val="single"/>
        </w:rPr>
      </w:pPr>
    </w:p>
    <w:p w14:paraId="7BC3D23C" w14:textId="77777777" w:rsidR="00CB330B" w:rsidRPr="002E0D31" w:rsidRDefault="00CB330B" w:rsidP="00CB330B">
      <w:pPr>
        <w:numPr>
          <w:ilvl w:val="0"/>
          <w:numId w:val="10"/>
        </w:numPr>
        <w:pBdr>
          <w:top w:val="nil"/>
          <w:left w:val="nil"/>
          <w:bottom w:val="nil"/>
          <w:right w:val="nil"/>
          <w:between w:val="nil"/>
        </w:pBdr>
        <w:spacing w:after="0" w:line="240" w:lineRule="auto"/>
        <w:jc w:val="center"/>
        <w:rPr>
          <w:rFonts w:ascii="Times New Roman" w:hAnsi="Times New Roman" w:cs="Times New Roman"/>
          <w:b/>
          <w:sz w:val="28"/>
          <w:szCs w:val="28"/>
        </w:rPr>
      </w:pPr>
      <w:r w:rsidRPr="002E0D31">
        <w:rPr>
          <w:rFonts w:ascii="Times New Roman" w:eastAsia="Calibri" w:hAnsi="Times New Roman" w:cs="Times New Roman"/>
          <w:b/>
          <w:sz w:val="28"/>
          <w:szCs w:val="28"/>
        </w:rPr>
        <w:t>22</w:t>
      </w:r>
      <w:r w:rsidRPr="002E0D31">
        <w:rPr>
          <w:rFonts w:ascii="Times New Roman" w:hAnsi="Times New Roman" w:cs="Times New Roman"/>
          <w:b/>
          <w:sz w:val="28"/>
          <w:szCs w:val="28"/>
        </w:rPr>
        <w:t>K-4393 Syed Muhammad Hassan Naqvi</w:t>
      </w:r>
    </w:p>
    <w:p w14:paraId="395DF344" w14:textId="55870F2F" w:rsidR="00CB330B" w:rsidRPr="002E0D31" w:rsidRDefault="00CB330B" w:rsidP="00CB330B">
      <w:pPr>
        <w:numPr>
          <w:ilvl w:val="0"/>
          <w:numId w:val="10"/>
        </w:numPr>
        <w:pBdr>
          <w:top w:val="nil"/>
          <w:left w:val="nil"/>
          <w:bottom w:val="nil"/>
          <w:right w:val="nil"/>
          <w:between w:val="nil"/>
        </w:pBdr>
        <w:spacing w:after="0" w:line="240" w:lineRule="auto"/>
        <w:jc w:val="center"/>
        <w:rPr>
          <w:rFonts w:ascii="Times New Roman" w:hAnsi="Times New Roman" w:cs="Times New Roman"/>
          <w:b/>
          <w:sz w:val="28"/>
          <w:szCs w:val="28"/>
        </w:rPr>
      </w:pPr>
      <w:r w:rsidRPr="002E0D31">
        <w:rPr>
          <w:rFonts w:ascii="Times New Roman" w:eastAsia="Calibri" w:hAnsi="Times New Roman" w:cs="Times New Roman"/>
          <w:b/>
          <w:sz w:val="28"/>
          <w:szCs w:val="28"/>
        </w:rPr>
        <w:t>22</w:t>
      </w:r>
      <w:r w:rsidRPr="002E0D31">
        <w:rPr>
          <w:rFonts w:ascii="Times New Roman" w:hAnsi="Times New Roman" w:cs="Times New Roman"/>
          <w:b/>
          <w:sz w:val="28"/>
          <w:szCs w:val="28"/>
        </w:rPr>
        <w:t xml:space="preserve">K-4254 Mishaal </w:t>
      </w:r>
      <w:proofErr w:type="spellStart"/>
      <w:r w:rsidRPr="002E0D31">
        <w:rPr>
          <w:rFonts w:ascii="Times New Roman" w:hAnsi="Times New Roman" w:cs="Times New Roman"/>
          <w:b/>
          <w:sz w:val="28"/>
          <w:szCs w:val="28"/>
        </w:rPr>
        <w:t>Bheraiya</w:t>
      </w:r>
      <w:proofErr w:type="spellEnd"/>
    </w:p>
    <w:p w14:paraId="1D0A1BD3" w14:textId="77777777" w:rsidR="00C61B2F" w:rsidRPr="002E0D31" w:rsidRDefault="00000000">
      <w:pPr>
        <w:pStyle w:val="Heading1"/>
        <w:rPr>
          <w:rFonts w:ascii="Times New Roman" w:hAnsi="Times New Roman" w:cs="Times New Roman"/>
          <w:color w:val="auto"/>
        </w:rPr>
      </w:pPr>
      <w:r w:rsidRPr="002E0D31">
        <w:rPr>
          <w:rFonts w:ascii="Times New Roman" w:hAnsi="Times New Roman" w:cs="Times New Roman"/>
          <w:color w:val="auto"/>
        </w:rPr>
        <w:lastRenderedPageBreak/>
        <w:t>1. Introduction</w:t>
      </w:r>
    </w:p>
    <w:p w14:paraId="27DA3AFB" w14:textId="77777777" w:rsidR="00C61B2F" w:rsidRPr="002E0D31" w:rsidRDefault="00000000" w:rsidP="00A83774">
      <w:pPr>
        <w:rPr>
          <w:rFonts w:ascii="Times New Roman" w:hAnsi="Times New Roman" w:cs="Times New Roman"/>
        </w:rPr>
      </w:pPr>
      <w:r w:rsidRPr="002E0D31">
        <w:rPr>
          <w:rFonts w:ascii="Times New Roman" w:hAnsi="Times New Roman" w:cs="Times New Roman"/>
        </w:rPr>
        <w:t>Qwirkle is a tile-matching game where players aim to score points by creating lines of tiles that share common attributes—either color or shape. Our project, titled Smart Qwirkle, elevates the classic board game by introducing AI opponents with adjustable difficulty, a hexagonal grid layout for increased strategic complexity, and engaging power-ups. The game supports both human and AI players, providing an interactive and intelligent gaming experience.</w:t>
      </w:r>
    </w:p>
    <w:p w14:paraId="48F92452" w14:textId="77777777" w:rsidR="00A34534" w:rsidRPr="002E0D31" w:rsidRDefault="00A34534" w:rsidP="00A83774">
      <w:pPr>
        <w:rPr>
          <w:rFonts w:ascii="Times New Roman" w:eastAsiaTheme="majorEastAsia" w:hAnsi="Times New Roman" w:cs="Times New Roman"/>
          <w:b/>
          <w:bCs/>
          <w:sz w:val="28"/>
          <w:szCs w:val="28"/>
        </w:rPr>
      </w:pPr>
    </w:p>
    <w:p w14:paraId="62324D1D" w14:textId="7A55CF28"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2. Objectives</w:t>
      </w:r>
    </w:p>
    <w:p w14:paraId="3EC548E5"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 xml:space="preserve">The primary objectives of the Smart </w:t>
      </w:r>
      <w:proofErr w:type="spellStart"/>
      <w:r w:rsidRPr="002E0D31">
        <w:rPr>
          <w:rFonts w:ascii="Times New Roman" w:eastAsiaTheme="majorEastAsia" w:hAnsi="Times New Roman" w:cs="Times New Roman"/>
          <w:sz w:val="24"/>
          <w:szCs w:val="24"/>
        </w:rPr>
        <w:t>Qwirkle</w:t>
      </w:r>
      <w:proofErr w:type="spellEnd"/>
      <w:r w:rsidRPr="002E0D31">
        <w:rPr>
          <w:rFonts w:ascii="Times New Roman" w:eastAsiaTheme="majorEastAsia" w:hAnsi="Times New Roman" w:cs="Times New Roman"/>
          <w:sz w:val="24"/>
          <w:szCs w:val="24"/>
        </w:rPr>
        <w:t xml:space="preserve"> project are to enhance and modernize the traditional </w:t>
      </w:r>
      <w:proofErr w:type="spellStart"/>
      <w:r w:rsidRPr="002E0D31">
        <w:rPr>
          <w:rFonts w:ascii="Times New Roman" w:eastAsiaTheme="majorEastAsia" w:hAnsi="Times New Roman" w:cs="Times New Roman"/>
          <w:sz w:val="24"/>
          <w:szCs w:val="24"/>
        </w:rPr>
        <w:t>Qwirkle</w:t>
      </w:r>
      <w:proofErr w:type="spellEnd"/>
      <w:r w:rsidRPr="002E0D31">
        <w:rPr>
          <w:rFonts w:ascii="Times New Roman" w:eastAsiaTheme="majorEastAsia" w:hAnsi="Times New Roman" w:cs="Times New Roman"/>
          <w:sz w:val="24"/>
          <w:szCs w:val="24"/>
        </w:rPr>
        <w:t xml:space="preserve"> game by integrating advanced features and artificial intelligence. Key goals include:</w:t>
      </w:r>
    </w:p>
    <w:p w14:paraId="318A6098"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Hexagonal Grid: Replace the square grid with a hexagonal one using axial coordinates to increase spatial complexity and strategic possibilities.</w:t>
      </w:r>
    </w:p>
    <w:p w14:paraId="24A8742C"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Tile Logic: Implement rule-based tile placement, ensuring moves match by color or shape and adhere to adjacency rules.</w:t>
      </w:r>
    </w:p>
    <w:p w14:paraId="6D7D845D" w14:textId="77777777" w:rsidR="00A83774" w:rsidRPr="002E0D31" w:rsidRDefault="00A83774" w:rsidP="00A3453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Multi-level AI:</w:t>
      </w:r>
    </w:p>
    <w:p w14:paraId="034BCF76"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Easy: Uses uninformed search to select the first valid tile.</w:t>
      </w:r>
    </w:p>
    <w:p w14:paraId="0E629618"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Medium: Uses heuristic logic to choose moves that prioritize score or power-up positions.</w:t>
      </w:r>
    </w:p>
    <w:p w14:paraId="7724E159"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Hard: Uses Minimax with alpha-beta pruning to simulate and evaluate future board states.</w:t>
      </w:r>
    </w:p>
    <w:p w14:paraId="5CE600E0" w14:textId="77777777" w:rsidR="00A83774" w:rsidRPr="002E0D31" w:rsidRDefault="00A83774" w:rsidP="00A34534">
      <w:pPr>
        <w:pStyle w:val="ListParagraph"/>
        <w:numPr>
          <w:ilvl w:val="0"/>
          <w:numId w:val="4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Power-ups: Introduce strategic power-ups—UNDO (revert move), DOUBLE (double score), and WILD (ignore matching rules).</w:t>
      </w:r>
    </w:p>
    <w:p w14:paraId="7EBC80CA" w14:textId="77777777" w:rsidR="00A83774" w:rsidRPr="002E0D31" w:rsidRDefault="00A83774" w:rsidP="00A34534">
      <w:pPr>
        <w:pStyle w:val="ListParagraph"/>
        <w:numPr>
          <w:ilvl w:val="0"/>
          <w:numId w:val="41"/>
        </w:numPr>
        <w:rPr>
          <w:rFonts w:ascii="Times New Roman" w:eastAsiaTheme="majorEastAsia" w:hAnsi="Times New Roman" w:cs="Times New Roman"/>
          <w:b/>
          <w:bCs/>
          <w:sz w:val="24"/>
          <w:szCs w:val="24"/>
        </w:rPr>
      </w:pPr>
      <w:r w:rsidRPr="002E0D31">
        <w:rPr>
          <w:rFonts w:ascii="Times New Roman" w:eastAsiaTheme="majorEastAsia" w:hAnsi="Times New Roman" w:cs="Times New Roman"/>
          <w:sz w:val="24"/>
          <w:szCs w:val="24"/>
        </w:rPr>
        <w:t xml:space="preserve">User Interface: Create a responsive, interactive UI using </w:t>
      </w:r>
      <w:proofErr w:type="spellStart"/>
      <w:r w:rsidRPr="002E0D31">
        <w:rPr>
          <w:rFonts w:ascii="Times New Roman" w:eastAsiaTheme="majorEastAsia" w:hAnsi="Times New Roman" w:cs="Times New Roman"/>
          <w:sz w:val="24"/>
          <w:szCs w:val="24"/>
        </w:rPr>
        <w:t>Pygame</w:t>
      </w:r>
      <w:proofErr w:type="spellEnd"/>
      <w:r w:rsidRPr="002E0D31">
        <w:rPr>
          <w:rFonts w:ascii="Times New Roman" w:eastAsiaTheme="majorEastAsia" w:hAnsi="Times New Roman" w:cs="Times New Roman"/>
          <w:sz w:val="24"/>
          <w:szCs w:val="24"/>
        </w:rPr>
        <w:t xml:space="preserve"> for intuitive gameplay.</w:t>
      </w:r>
    </w:p>
    <w:p w14:paraId="4C9CD05D" w14:textId="77777777" w:rsidR="00360D5A" w:rsidRPr="002E0D31" w:rsidRDefault="00360D5A" w:rsidP="00A83774">
      <w:pPr>
        <w:rPr>
          <w:rFonts w:ascii="Times New Roman" w:eastAsiaTheme="majorEastAsia" w:hAnsi="Times New Roman" w:cs="Times New Roman"/>
          <w:b/>
          <w:bCs/>
          <w:sz w:val="24"/>
          <w:szCs w:val="24"/>
        </w:rPr>
      </w:pPr>
    </w:p>
    <w:p w14:paraId="132C76B9" w14:textId="57149B76"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3. Problem Statement</w:t>
      </w:r>
    </w:p>
    <w:p w14:paraId="2BD345D0"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 xml:space="preserve">Traditional </w:t>
      </w:r>
      <w:proofErr w:type="spellStart"/>
      <w:r w:rsidRPr="002E0D31">
        <w:rPr>
          <w:rFonts w:ascii="Times New Roman" w:eastAsiaTheme="majorEastAsia" w:hAnsi="Times New Roman" w:cs="Times New Roman"/>
          <w:sz w:val="24"/>
          <w:szCs w:val="24"/>
        </w:rPr>
        <w:t>Qwirkle</w:t>
      </w:r>
      <w:proofErr w:type="spellEnd"/>
      <w:r w:rsidRPr="002E0D31">
        <w:rPr>
          <w:rFonts w:ascii="Times New Roman" w:eastAsiaTheme="majorEastAsia" w:hAnsi="Times New Roman" w:cs="Times New Roman"/>
          <w:sz w:val="24"/>
          <w:szCs w:val="24"/>
        </w:rPr>
        <w:t xml:space="preserve"> games are fun but have several limitations:</w:t>
      </w:r>
    </w:p>
    <w:p w14:paraId="632A15A7"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Grid Limitation: Square grids restrict gameplay diversity and pattern creation.</w:t>
      </w:r>
    </w:p>
    <w:p w14:paraId="608D8062"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Basic AI: Rule-based AIs become predictable and non-challenging over time.</w:t>
      </w:r>
    </w:p>
    <w:p w14:paraId="2F830BD7"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No Strategic Depth: There’s little complexity for players who seek advanced gameplay mechanics.</w:t>
      </w:r>
    </w:p>
    <w:p w14:paraId="516A0195" w14:textId="281FAC3A"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lastRenderedPageBreak/>
        <w:t xml:space="preserve">Smart </w:t>
      </w:r>
      <w:proofErr w:type="spellStart"/>
      <w:r w:rsidRPr="002E0D31">
        <w:rPr>
          <w:rFonts w:ascii="Times New Roman" w:eastAsiaTheme="majorEastAsia" w:hAnsi="Times New Roman" w:cs="Times New Roman"/>
          <w:b/>
          <w:bCs/>
          <w:sz w:val="24"/>
          <w:szCs w:val="24"/>
        </w:rPr>
        <w:t>Qwirkle</w:t>
      </w:r>
      <w:proofErr w:type="spellEnd"/>
      <w:r w:rsidRPr="002E0D31">
        <w:rPr>
          <w:rFonts w:ascii="Times New Roman" w:eastAsiaTheme="majorEastAsia" w:hAnsi="Times New Roman" w:cs="Times New Roman"/>
          <w:b/>
          <w:bCs/>
          <w:sz w:val="24"/>
          <w:szCs w:val="24"/>
        </w:rPr>
        <w:t xml:space="preserve"> addresses these issues by:</w:t>
      </w:r>
    </w:p>
    <w:p w14:paraId="6ACBA018" w14:textId="77777777" w:rsidR="00A83774" w:rsidRPr="002E0D31" w:rsidRDefault="00A83774" w:rsidP="00360D5A">
      <w:pPr>
        <w:pStyle w:val="ListParagraph"/>
        <w:numPr>
          <w:ilvl w:val="0"/>
          <w:numId w:val="40"/>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Enabling more movement options with a hexagonal layout.</w:t>
      </w:r>
    </w:p>
    <w:p w14:paraId="20C9B94C" w14:textId="77777777" w:rsidR="00A83774" w:rsidRPr="002E0D31" w:rsidRDefault="00A83774" w:rsidP="00360D5A">
      <w:pPr>
        <w:pStyle w:val="ListParagraph"/>
        <w:numPr>
          <w:ilvl w:val="0"/>
          <w:numId w:val="40"/>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Implementing AI that can adapt and respond strategically.</w:t>
      </w:r>
    </w:p>
    <w:p w14:paraId="75D666C2" w14:textId="77777777" w:rsidR="00A83774" w:rsidRPr="002E0D31" w:rsidRDefault="00A83774" w:rsidP="00360D5A">
      <w:pPr>
        <w:pStyle w:val="ListParagraph"/>
        <w:numPr>
          <w:ilvl w:val="0"/>
          <w:numId w:val="40"/>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Adding elements like power-ups and optional fog-of-war to increase depth.</w:t>
      </w:r>
    </w:p>
    <w:p w14:paraId="1B5B5EA8" w14:textId="77777777" w:rsidR="00360D5A" w:rsidRPr="002E0D31" w:rsidRDefault="00360D5A" w:rsidP="00A83774">
      <w:pPr>
        <w:rPr>
          <w:rFonts w:ascii="Times New Roman" w:eastAsiaTheme="majorEastAsia" w:hAnsi="Times New Roman" w:cs="Times New Roman"/>
          <w:b/>
          <w:bCs/>
          <w:sz w:val="24"/>
          <w:szCs w:val="24"/>
        </w:rPr>
      </w:pPr>
    </w:p>
    <w:p w14:paraId="1D97C960" w14:textId="4123F42E"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4. Game Rules Summary</w:t>
      </w:r>
    </w:p>
    <w:p w14:paraId="63152FF4" w14:textId="77777777" w:rsidR="00A83774" w:rsidRPr="002E0D31" w:rsidRDefault="00A83774" w:rsidP="00360D5A">
      <w:pPr>
        <w:pStyle w:val="ListParagraph"/>
        <w:numPr>
          <w:ilvl w:val="0"/>
          <w:numId w:val="39"/>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Players take turns placing tiles adjacent to existing ones.</w:t>
      </w:r>
    </w:p>
    <w:p w14:paraId="3EDD99CE" w14:textId="77777777" w:rsidR="00A83774" w:rsidRPr="002E0D31" w:rsidRDefault="00A83774" w:rsidP="00360D5A">
      <w:pPr>
        <w:pStyle w:val="ListParagraph"/>
        <w:numPr>
          <w:ilvl w:val="0"/>
          <w:numId w:val="39"/>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Tiles in a line must share either color or shape, not both.</w:t>
      </w:r>
    </w:p>
    <w:p w14:paraId="56623878" w14:textId="77777777" w:rsidR="00A83774" w:rsidRPr="002E0D31" w:rsidRDefault="00A83774" w:rsidP="00360D5A">
      <w:pPr>
        <w:pStyle w:val="ListParagraph"/>
        <w:numPr>
          <w:ilvl w:val="0"/>
          <w:numId w:val="39"/>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Points are awarded based on how many tiles are aligned in a line.</w:t>
      </w:r>
    </w:p>
    <w:p w14:paraId="111D3C1F" w14:textId="77777777" w:rsidR="00A83774" w:rsidRPr="002E0D31" w:rsidRDefault="00A83774" w:rsidP="00360D5A">
      <w:pPr>
        <w:pStyle w:val="ListParagraph"/>
        <w:numPr>
          <w:ilvl w:val="0"/>
          <w:numId w:val="39"/>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Power-ups alter gameplay: UNDO, DOUBLE, and WILD.</w:t>
      </w:r>
    </w:p>
    <w:p w14:paraId="299833A6" w14:textId="77777777" w:rsidR="00A83774" w:rsidRPr="002E0D31" w:rsidRDefault="00A83774" w:rsidP="00360D5A">
      <w:pPr>
        <w:pStyle w:val="ListParagraph"/>
        <w:numPr>
          <w:ilvl w:val="0"/>
          <w:numId w:val="39"/>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The game ends when the board is full or no valid moves are available.</w:t>
      </w:r>
    </w:p>
    <w:p w14:paraId="49BE9DCB" w14:textId="77777777" w:rsidR="00360D5A" w:rsidRPr="002E0D31" w:rsidRDefault="00360D5A" w:rsidP="00A83774">
      <w:pPr>
        <w:rPr>
          <w:rFonts w:ascii="Times New Roman" w:eastAsiaTheme="majorEastAsia" w:hAnsi="Times New Roman" w:cs="Times New Roman"/>
          <w:b/>
          <w:bCs/>
          <w:sz w:val="28"/>
          <w:szCs w:val="28"/>
        </w:rPr>
      </w:pPr>
    </w:p>
    <w:p w14:paraId="24283E83" w14:textId="2CEAE0CB"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5. Game Architecture and Features</w:t>
      </w:r>
    </w:p>
    <w:p w14:paraId="36F2F3A5" w14:textId="77777777"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Board Representation:</w:t>
      </w:r>
    </w:p>
    <w:p w14:paraId="2179C26E" w14:textId="77777777" w:rsidR="00A83774" w:rsidRPr="002E0D31" w:rsidRDefault="00A83774" w:rsidP="00360D5A">
      <w:pPr>
        <w:pStyle w:val="ListParagraph"/>
        <w:numPr>
          <w:ilvl w:val="0"/>
          <w:numId w:val="38"/>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Uses a hexagonal grid managed through axial coordinates.</w:t>
      </w:r>
    </w:p>
    <w:p w14:paraId="5724C65C" w14:textId="77777777" w:rsidR="00A83774" w:rsidRPr="002E0D31" w:rsidRDefault="00A83774" w:rsidP="00360D5A">
      <w:pPr>
        <w:pStyle w:val="ListParagraph"/>
        <w:numPr>
          <w:ilvl w:val="0"/>
          <w:numId w:val="38"/>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Allows movement in six directions and more flexible placements.</w:t>
      </w:r>
    </w:p>
    <w:p w14:paraId="1CB784ED" w14:textId="77777777" w:rsidR="00360D5A" w:rsidRPr="002E0D31" w:rsidRDefault="00360D5A" w:rsidP="00A83774">
      <w:pPr>
        <w:rPr>
          <w:rFonts w:ascii="Times New Roman" w:eastAsiaTheme="majorEastAsia" w:hAnsi="Times New Roman" w:cs="Times New Roman"/>
          <w:b/>
          <w:bCs/>
          <w:sz w:val="24"/>
          <w:szCs w:val="24"/>
        </w:rPr>
      </w:pPr>
    </w:p>
    <w:p w14:paraId="38DA8D71" w14:textId="26AED895"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Tiles:</w:t>
      </w:r>
    </w:p>
    <w:p w14:paraId="3370EF9C" w14:textId="77777777" w:rsidR="00A83774" w:rsidRPr="002E0D31" w:rsidRDefault="00A83774" w:rsidP="00360D5A">
      <w:pPr>
        <w:pStyle w:val="ListParagraph"/>
        <w:numPr>
          <w:ilvl w:val="0"/>
          <w:numId w:val="37"/>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72 unique tiles: 6 colors × 6 shapes (2 of each combination).</w:t>
      </w:r>
    </w:p>
    <w:p w14:paraId="0EA4F90F" w14:textId="77777777" w:rsidR="00A83774" w:rsidRPr="002E0D31" w:rsidRDefault="00A83774" w:rsidP="00360D5A">
      <w:pPr>
        <w:pStyle w:val="ListParagraph"/>
        <w:numPr>
          <w:ilvl w:val="0"/>
          <w:numId w:val="37"/>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Colors: Red, Yellow, Green, Cyan, Magenta, Blue.</w:t>
      </w:r>
    </w:p>
    <w:p w14:paraId="69F36F91" w14:textId="77777777" w:rsidR="00A83774" w:rsidRPr="002E0D31" w:rsidRDefault="00A83774" w:rsidP="00360D5A">
      <w:pPr>
        <w:pStyle w:val="ListParagraph"/>
        <w:numPr>
          <w:ilvl w:val="0"/>
          <w:numId w:val="37"/>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Shapes: Triangle, Diamond, Square, Circle, Star, Spiral.</w:t>
      </w:r>
    </w:p>
    <w:p w14:paraId="360BEA6B" w14:textId="77777777" w:rsidR="00360D5A" w:rsidRPr="002E0D31" w:rsidRDefault="00360D5A" w:rsidP="00A83774">
      <w:pPr>
        <w:rPr>
          <w:rFonts w:ascii="Times New Roman" w:eastAsiaTheme="majorEastAsia" w:hAnsi="Times New Roman" w:cs="Times New Roman"/>
          <w:b/>
          <w:bCs/>
          <w:sz w:val="24"/>
          <w:szCs w:val="24"/>
        </w:rPr>
      </w:pPr>
    </w:p>
    <w:p w14:paraId="3B0BF394" w14:textId="23DED130"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Power-Ups:</w:t>
      </w:r>
    </w:p>
    <w:p w14:paraId="548C4FCD" w14:textId="77777777" w:rsidR="00A83774" w:rsidRPr="002E0D31" w:rsidRDefault="00A83774" w:rsidP="00360D5A">
      <w:pPr>
        <w:pStyle w:val="ListParagraph"/>
        <w:numPr>
          <w:ilvl w:val="0"/>
          <w:numId w:val="36"/>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UNDO: Reverses opponent’s last move.</w:t>
      </w:r>
    </w:p>
    <w:p w14:paraId="25DE5FEA" w14:textId="77777777" w:rsidR="00A83774" w:rsidRPr="002E0D31" w:rsidRDefault="00A83774" w:rsidP="00360D5A">
      <w:pPr>
        <w:pStyle w:val="ListParagraph"/>
        <w:numPr>
          <w:ilvl w:val="0"/>
          <w:numId w:val="36"/>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DOUBLE: Doubles the player’s current score.</w:t>
      </w:r>
    </w:p>
    <w:p w14:paraId="5F1251D2" w14:textId="77777777" w:rsidR="00A83774" w:rsidRPr="002E0D31" w:rsidRDefault="00A83774" w:rsidP="00360D5A">
      <w:pPr>
        <w:pStyle w:val="ListParagraph"/>
        <w:numPr>
          <w:ilvl w:val="0"/>
          <w:numId w:val="36"/>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WILD: Allows ignoring the usual placement rules.</w:t>
      </w:r>
    </w:p>
    <w:p w14:paraId="033F063C" w14:textId="77777777" w:rsidR="00360D5A" w:rsidRPr="002E0D31" w:rsidRDefault="00360D5A" w:rsidP="00A83774">
      <w:pPr>
        <w:rPr>
          <w:rFonts w:ascii="Times New Roman" w:eastAsiaTheme="majorEastAsia" w:hAnsi="Times New Roman" w:cs="Times New Roman"/>
          <w:b/>
          <w:bCs/>
          <w:sz w:val="24"/>
          <w:szCs w:val="24"/>
        </w:rPr>
      </w:pPr>
    </w:p>
    <w:p w14:paraId="5CD9DFDF" w14:textId="1E4975F5"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Placement &amp; Scoring:</w:t>
      </w:r>
    </w:p>
    <w:p w14:paraId="2D6E4E25" w14:textId="77777777" w:rsidR="00A83774" w:rsidRPr="002E0D31" w:rsidRDefault="00A83774" w:rsidP="00360D5A">
      <w:pPr>
        <w:pStyle w:val="ListParagraph"/>
        <w:numPr>
          <w:ilvl w:val="0"/>
          <w:numId w:val="35"/>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lastRenderedPageBreak/>
        <w:t>Validated through adjacency and rule checking.</w:t>
      </w:r>
    </w:p>
    <w:p w14:paraId="7BB8BD00" w14:textId="77777777" w:rsidR="00A83774" w:rsidRPr="002E0D31" w:rsidRDefault="00A83774" w:rsidP="00360D5A">
      <w:pPr>
        <w:pStyle w:val="ListParagraph"/>
        <w:numPr>
          <w:ilvl w:val="0"/>
          <w:numId w:val="35"/>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Points are calculated by line length, with modifiers from power-ups.</w:t>
      </w:r>
    </w:p>
    <w:p w14:paraId="3C755CA7" w14:textId="77777777" w:rsidR="00360D5A" w:rsidRPr="002E0D31" w:rsidRDefault="00360D5A" w:rsidP="00A83774">
      <w:pPr>
        <w:rPr>
          <w:rFonts w:ascii="Times New Roman" w:eastAsiaTheme="majorEastAsia" w:hAnsi="Times New Roman" w:cs="Times New Roman"/>
          <w:b/>
          <w:bCs/>
          <w:sz w:val="24"/>
          <w:szCs w:val="24"/>
        </w:rPr>
      </w:pPr>
    </w:p>
    <w:p w14:paraId="672F43F7" w14:textId="5CEE490D"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6. Artificial Intelligence Design</w:t>
      </w:r>
    </w:p>
    <w:p w14:paraId="1B4F389E" w14:textId="77777777"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Easy (Uninformed Search):</w:t>
      </w:r>
    </w:p>
    <w:p w14:paraId="493BCFBA" w14:textId="77777777" w:rsidR="00A83774" w:rsidRPr="002E0D31" w:rsidRDefault="00A83774" w:rsidP="00360D5A">
      <w:pPr>
        <w:pStyle w:val="ListParagraph"/>
        <w:numPr>
          <w:ilvl w:val="0"/>
          <w:numId w:val="34"/>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Finds the first valid move and plays it.</w:t>
      </w:r>
    </w:p>
    <w:p w14:paraId="169CF39B" w14:textId="77777777" w:rsidR="00A83774" w:rsidRPr="002E0D31" w:rsidRDefault="00A83774" w:rsidP="00360D5A">
      <w:pPr>
        <w:pStyle w:val="ListParagraph"/>
        <w:numPr>
          <w:ilvl w:val="0"/>
          <w:numId w:val="34"/>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Fast but not smart; useful for beginners.</w:t>
      </w:r>
    </w:p>
    <w:p w14:paraId="353EC30B" w14:textId="77777777" w:rsidR="00360D5A" w:rsidRPr="002E0D31" w:rsidRDefault="00360D5A" w:rsidP="00A83774">
      <w:pPr>
        <w:rPr>
          <w:rFonts w:ascii="Times New Roman" w:eastAsiaTheme="majorEastAsia" w:hAnsi="Times New Roman" w:cs="Times New Roman"/>
          <w:b/>
          <w:bCs/>
          <w:sz w:val="24"/>
          <w:szCs w:val="24"/>
        </w:rPr>
      </w:pPr>
    </w:p>
    <w:p w14:paraId="1E3A3D67" w14:textId="6B263EA9"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Medium (Heuristic Evaluation):</w:t>
      </w:r>
    </w:p>
    <w:p w14:paraId="3B5265D2" w14:textId="77777777" w:rsidR="00A83774" w:rsidRPr="002E0D31" w:rsidRDefault="00A83774" w:rsidP="00360D5A">
      <w:pPr>
        <w:pStyle w:val="ListParagraph"/>
        <w:numPr>
          <w:ilvl w:val="0"/>
          <w:numId w:val="33"/>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Evaluates all valid moves and picks the best one based on score potential.</w:t>
      </w:r>
    </w:p>
    <w:p w14:paraId="6318F51D" w14:textId="77777777" w:rsidR="00A83774" w:rsidRPr="002E0D31" w:rsidRDefault="00A83774" w:rsidP="00360D5A">
      <w:pPr>
        <w:pStyle w:val="ListParagraph"/>
        <w:numPr>
          <w:ilvl w:val="0"/>
          <w:numId w:val="33"/>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Prefers power-up tiles and maximizing tile line extensions.</w:t>
      </w:r>
    </w:p>
    <w:p w14:paraId="3B55F1B3" w14:textId="77777777" w:rsidR="00360D5A" w:rsidRPr="002E0D31" w:rsidRDefault="00360D5A" w:rsidP="00A83774">
      <w:pPr>
        <w:rPr>
          <w:rFonts w:ascii="Times New Roman" w:eastAsiaTheme="majorEastAsia" w:hAnsi="Times New Roman" w:cs="Times New Roman"/>
          <w:b/>
          <w:bCs/>
          <w:sz w:val="24"/>
          <w:szCs w:val="24"/>
        </w:rPr>
      </w:pPr>
    </w:p>
    <w:p w14:paraId="4F8052D8" w14:textId="6C16A21C" w:rsidR="00A83774" w:rsidRPr="002E0D31" w:rsidRDefault="00A83774" w:rsidP="00A83774">
      <w:pPr>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Hard (Minimax + Alpha-Beta Pruning):</w:t>
      </w:r>
    </w:p>
    <w:p w14:paraId="08F7053C" w14:textId="77777777" w:rsidR="00A83774" w:rsidRPr="002E0D31" w:rsidRDefault="00A83774" w:rsidP="00360D5A">
      <w:pPr>
        <w:pStyle w:val="ListParagraph"/>
        <w:numPr>
          <w:ilvl w:val="0"/>
          <w:numId w:val="32"/>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Considers future turns for both player and AI.</w:t>
      </w:r>
    </w:p>
    <w:p w14:paraId="07907D55" w14:textId="77777777" w:rsidR="00A83774" w:rsidRPr="002E0D31" w:rsidRDefault="00A83774" w:rsidP="00360D5A">
      <w:pPr>
        <w:pStyle w:val="ListParagraph"/>
        <w:numPr>
          <w:ilvl w:val="0"/>
          <w:numId w:val="32"/>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Uses pruning to avoid unnecessary calculations.</w:t>
      </w:r>
    </w:p>
    <w:p w14:paraId="4D24D1A3" w14:textId="77777777" w:rsidR="00A83774" w:rsidRPr="002E0D31" w:rsidRDefault="00A83774" w:rsidP="00360D5A">
      <w:pPr>
        <w:pStyle w:val="ListParagraph"/>
        <w:numPr>
          <w:ilvl w:val="0"/>
          <w:numId w:val="32"/>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Makes strategic decisions based on possible opponent responses.</w:t>
      </w:r>
    </w:p>
    <w:p w14:paraId="79498621" w14:textId="77777777" w:rsidR="00360D5A" w:rsidRPr="002E0D31" w:rsidRDefault="00360D5A" w:rsidP="00A83774">
      <w:pPr>
        <w:rPr>
          <w:rFonts w:ascii="Times New Roman" w:eastAsiaTheme="majorEastAsia" w:hAnsi="Times New Roman" w:cs="Times New Roman"/>
          <w:b/>
          <w:bCs/>
          <w:sz w:val="28"/>
          <w:szCs w:val="28"/>
        </w:rPr>
      </w:pPr>
    </w:p>
    <w:p w14:paraId="2FCBC996" w14:textId="1CEADDBE"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7. Technologies Used</w:t>
      </w:r>
    </w:p>
    <w:p w14:paraId="38014D7E" w14:textId="77777777" w:rsidR="00A83774" w:rsidRPr="002E0D31" w:rsidRDefault="00A83774" w:rsidP="00360D5A">
      <w:pPr>
        <w:pStyle w:val="ListParagraph"/>
        <w:numPr>
          <w:ilvl w:val="0"/>
          <w:numId w:val="3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Language: Python</w:t>
      </w:r>
    </w:p>
    <w:p w14:paraId="2506B7FC" w14:textId="77777777" w:rsidR="00A83774" w:rsidRPr="002E0D31" w:rsidRDefault="00A83774" w:rsidP="00360D5A">
      <w:pPr>
        <w:pStyle w:val="ListParagraph"/>
        <w:numPr>
          <w:ilvl w:val="0"/>
          <w:numId w:val="3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 xml:space="preserve">GUI: </w:t>
      </w:r>
      <w:proofErr w:type="spellStart"/>
      <w:r w:rsidRPr="002E0D31">
        <w:rPr>
          <w:rFonts w:ascii="Times New Roman" w:eastAsiaTheme="majorEastAsia" w:hAnsi="Times New Roman" w:cs="Times New Roman"/>
          <w:sz w:val="24"/>
          <w:szCs w:val="24"/>
        </w:rPr>
        <w:t>Pygame</w:t>
      </w:r>
      <w:proofErr w:type="spellEnd"/>
      <w:r w:rsidRPr="002E0D31">
        <w:rPr>
          <w:rFonts w:ascii="Times New Roman" w:eastAsiaTheme="majorEastAsia" w:hAnsi="Times New Roman" w:cs="Times New Roman"/>
          <w:sz w:val="24"/>
          <w:szCs w:val="24"/>
        </w:rPr>
        <w:t xml:space="preserve"> for visual display and event handling.</w:t>
      </w:r>
    </w:p>
    <w:p w14:paraId="0DCD16E4" w14:textId="77777777" w:rsidR="00A83774" w:rsidRPr="002E0D31" w:rsidRDefault="00A83774" w:rsidP="00360D5A">
      <w:pPr>
        <w:pStyle w:val="ListParagraph"/>
        <w:numPr>
          <w:ilvl w:val="0"/>
          <w:numId w:val="3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AI Techniques: Minimax (with pruning), heuristic evaluation.</w:t>
      </w:r>
    </w:p>
    <w:p w14:paraId="0FF3E23A" w14:textId="77777777" w:rsidR="00A83774" w:rsidRPr="002E0D31" w:rsidRDefault="00A83774" w:rsidP="00360D5A">
      <w:pPr>
        <w:pStyle w:val="ListParagraph"/>
        <w:numPr>
          <w:ilvl w:val="0"/>
          <w:numId w:val="31"/>
        </w:num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Optional AI: Monte Carlo Tree Search (future scope).</w:t>
      </w:r>
    </w:p>
    <w:p w14:paraId="1A3A83CB" w14:textId="77777777" w:rsidR="00A83774" w:rsidRPr="002E0D31" w:rsidRDefault="00A83774" w:rsidP="00360D5A">
      <w:pPr>
        <w:pStyle w:val="ListParagraph"/>
        <w:numPr>
          <w:ilvl w:val="0"/>
          <w:numId w:val="31"/>
        </w:numPr>
        <w:rPr>
          <w:rFonts w:ascii="Times New Roman" w:eastAsiaTheme="majorEastAsia" w:hAnsi="Times New Roman" w:cs="Times New Roman"/>
          <w:b/>
          <w:bCs/>
          <w:sz w:val="24"/>
          <w:szCs w:val="24"/>
        </w:rPr>
      </w:pPr>
      <w:r w:rsidRPr="002E0D31">
        <w:rPr>
          <w:rFonts w:ascii="Times New Roman" w:eastAsiaTheme="majorEastAsia" w:hAnsi="Times New Roman" w:cs="Times New Roman"/>
          <w:sz w:val="24"/>
          <w:szCs w:val="24"/>
        </w:rPr>
        <w:t>Support: Runs on both Windows and Linux systems.</w:t>
      </w:r>
    </w:p>
    <w:p w14:paraId="6937CE1B" w14:textId="77777777" w:rsidR="00360D5A" w:rsidRPr="002E0D31" w:rsidRDefault="00360D5A" w:rsidP="00A83774">
      <w:pPr>
        <w:rPr>
          <w:rFonts w:ascii="Times New Roman" w:eastAsiaTheme="majorEastAsia" w:hAnsi="Times New Roman" w:cs="Times New Roman"/>
          <w:b/>
          <w:bCs/>
          <w:sz w:val="28"/>
          <w:szCs w:val="28"/>
        </w:rPr>
      </w:pPr>
    </w:p>
    <w:p w14:paraId="6AE43924" w14:textId="18254795" w:rsidR="00A83774" w:rsidRPr="002E0D31" w:rsidRDefault="00A83774" w:rsidP="00A83774">
      <w:pPr>
        <w:rPr>
          <w:rFonts w:ascii="Times New Roman" w:eastAsiaTheme="majorEastAsia" w:hAnsi="Times New Roman" w:cs="Times New Roman"/>
          <w:b/>
          <w:bCs/>
          <w:sz w:val="28"/>
          <w:szCs w:val="28"/>
        </w:rPr>
      </w:pPr>
      <w:r w:rsidRPr="002E0D31">
        <w:rPr>
          <w:rFonts w:ascii="Times New Roman" w:eastAsiaTheme="majorEastAsia" w:hAnsi="Times New Roman" w:cs="Times New Roman"/>
          <w:b/>
          <w:bCs/>
          <w:sz w:val="28"/>
          <w:szCs w:val="28"/>
        </w:rPr>
        <w:t>8. Development Timeline</w:t>
      </w:r>
    </w:p>
    <w:tbl>
      <w:tblPr>
        <w:tblStyle w:val="PlainTable3"/>
        <w:tblW w:w="0" w:type="auto"/>
        <w:tblLook w:val="04A0" w:firstRow="1" w:lastRow="0" w:firstColumn="1" w:lastColumn="0" w:noHBand="0" w:noVBand="1"/>
      </w:tblPr>
      <w:tblGrid>
        <w:gridCol w:w="1143"/>
        <w:gridCol w:w="6603"/>
      </w:tblGrid>
      <w:tr w:rsidR="00A83774" w:rsidRPr="002E0D31" w14:paraId="7595F7CE" w14:textId="77777777" w:rsidTr="00360D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0710287"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Week</w:t>
            </w:r>
          </w:p>
        </w:tc>
        <w:tc>
          <w:tcPr>
            <w:tcW w:w="0" w:type="auto"/>
            <w:hideMark/>
          </w:tcPr>
          <w:p w14:paraId="1A7AD6FA" w14:textId="77777777" w:rsidR="00A83774" w:rsidRPr="002E0D31" w:rsidRDefault="00A83774" w:rsidP="00A83774">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Milestone</w:t>
            </w:r>
          </w:p>
        </w:tc>
      </w:tr>
      <w:tr w:rsidR="00A83774" w:rsidRPr="002E0D31" w14:paraId="70F1DEED" w14:textId="77777777" w:rsidTr="0036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08284"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Week 1</w:t>
            </w:r>
          </w:p>
        </w:tc>
        <w:tc>
          <w:tcPr>
            <w:tcW w:w="0" w:type="auto"/>
            <w:hideMark/>
          </w:tcPr>
          <w:p w14:paraId="4CABABFD" w14:textId="77777777" w:rsidR="00A83774" w:rsidRPr="002E0D31" w:rsidRDefault="00A83774" w:rsidP="00A83774">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Game rules finalized; hexagonal grid and tile placement coded</w:t>
            </w:r>
          </w:p>
        </w:tc>
      </w:tr>
      <w:tr w:rsidR="00A83774" w:rsidRPr="002E0D31" w14:paraId="401B8EE1" w14:textId="77777777" w:rsidTr="00360D5A">
        <w:tc>
          <w:tcPr>
            <w:cnfStyle w:val="001000000000" w:firstRow="0" w:lastRow="0" w:firstColumn="1" w:lastColumn="0" w:oddVBand="0" w:evenVBand="0" w:oddHBand="0" w:evenHBand="0" w:firstRowFirstColumn="0" w:firstRowLastColumn="0" w:lastRowFirstColumn="0" w:lastRowLastColumn="0"/>
            <w:tcW w:w="0" w:type="auto"/>
            <w:hideMark/>
          </w:tcPr>
          <w:p w14:paraId="0A021805"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Week 2</w:t>
            </w:r>
          </w:p>
        </w:tc>
        <w:tc>
          <w:tcPr>
            <w:tcW w:w="0" w:type="auto"/>
            <w:hideMark/>
          </w:tcPr>
          <w:p w14:paraId="0D603D47" w14:textId="77777777" w:rsidR="00A83774" w:rsidRPr="002E0D31" w:rsidRDefault="00A83774" w:rsidP="00A83774">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Basic rule-based AI implemented</w:t>
            </w:r>
          </w:p>
        </w:tc>
      </w:tr>
      <w:tr w:rsidR="00A83774" w:rsidRPr="002E0D31" w14:paraId="0AECBC7E" w14:textId="77777777" w:rsidTr="0036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52F84"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Week 3</w:t>
            </w:r>
          </w:p>
        </w:tc>
        <w:tc>
          <w:tcPr>
            <w:tcW w:w="0" w:type="auto"/>
            <w:hideMark/>
          </w:tcPr>
          <w:p w14:paraId="053CDCBC" w14:textId="77777777" w:rsidR="00A83774" w:rsidRPr="002E0D31" w:rsidRDefault="00A83774" w:rsidP="00A83774">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Minimax AI added with pruning</w:t>
            </w:r>
          </w:p>
        </w:tc>
      </w:tr>
      <w:tr w:rsidR="00A83774" w:rsidRPr="002E0D31" w14:paraId="2761FD1B" w14:textId="77777777" w:rsidTr="00360D5A">
        <w:tc>
          <w:tcPr>
            <w:cnfStyle w:val="001000000000" w:firstRow="0" w:lastRow="0" w:firstColumn="1" w:lastColumn="0" w:oddVBand="0" w:evenVBand="0" w:oddHBand="0" w:evenHBand="0" w:firstRowFirstColumn="0" w:firstRowLastColumn="0" w:lastRowFirstColumn="0" w:lastRowLastColumn="0"/>
            <w:tcW w:w="0" w:type="auto"/>
            <w:hideMark/>
          </w:tcPr>
          <w:p w14:paraId="3707D6FC"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lastRenderedPageBreak/>
              <w:t>Week 4</w:t>
            </w:r>
          </w:p>
        </w:tc>
        <w:tc>
          <w:tcPr>
            <w:tcW w:w="0" w:type="auto"/>
            <w:hideMark/>
          </w:tcPr>
          <w:p w14:paraId="42CF57A4" w14:textId="77777777" w:rsidR="00A83774" w:rsidRPr="002E0D31" w:rsidRDefault="00A83774" w:rsidP="00A83774">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Power-ups integrated; improved UI</w:t>
            </w:r>
          </w:p>
        </w:tc>
      </w:tr>
      <w:tr w:rsidR="00A83774" w:rsidRPr="002E0D31" w14:paraId="33D8AF39" w14:textId="77777777" w:rsidTr="0036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7B611" w14:textId="77777777" w:rsidR="00A83774" w:rsidRPr="002E0D31" w:rsidRDefault="00A83774" w:rsidP="00A83774">
            <w:pPr>
              <w:rPr>
                <w:rFonts w:ascii="Times New Roman" w:eastAsiaTheme="majorEastAsia" w:hAnsi="Times New Roman" w:cs="Times New Roman"/>
                <w:sz w:val="24"/>
                <w:szCs w:val="24"/>
              </w:rPr>
            </w:pPr>
            <w:r w:rsidRPr="002E0D31">
              <w:rPr>
                <w:rFonts w:ascii="Times New Roman" w:eastAsiaTheme="majorEastAsia" w:hAnsi="Times New Roman" w:cs="Times New Roman"/>
                <w:sz w:val="24"/>
                <w:szCs w:val="24"/>
              </w:rPr>
              <w:t>Week 5</w:t>
            </w:r>
          </w:p>
        </w:tc>
        <w:tc>
          <w:tcPr>
            <w:tcW w:w="0" w:type="auto"/>
            <w:hideMark/>
          </w:tcPr>
          <w:p w14:paraId="7550B264" w14:textId="77777777" w:rsidR="00A83774" w:rsidRPr="002E0D31" w:rsidRDefault="00A83774" w:rsidP="00A83774">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sz w:val="24"/>
                <w:szCs w:val="24"/>
              </w:rPr>
            </w:pPr>
            <w:r w:rsidRPr="002E0D31">
              <w:rPr>
                <w:rFonts w:ascii="Times New Roman" w:eastAsiaTheme="majorEastAsia" w:hAnsi="Times New Roman" w:cs="Times New Roman"/>
                <w:b/>
                <w:bCs/>
                <w:sz w:val="24"/>
                <w:szCs w:val="24"/>
              </w:rPr>
              <w:t>Testing, bug fixing, report and presentation prepared</w:t>
            </w:r>
          </w:p>
        </w:tc>
      </w:tr>
    </w:tbl>
    <w:p w14:paraId="33F0413F" w14:textId="77777777" w:rsidR="00A83774" w:rsidRPr="002E0D31" w:rsidRDefault="00A83774" w:rsidP="00A83774">
      <w:pPr>
        <w:rPr>
          <w:rFonts w:ascii="Times New Roman" w:eastAsiaTheme="majorEastAsia" w:hAnsi="Times New Roman" w:cs="Times New Roman"/>
          <w:b/>
          <w:bCs/>
          <w:sz w:val="24"/>
          <w:szCs w:val="24"/>
        </w:rPr>
      </w:pPr>
    </w:p>
    <w:p w14:paraId="2C2ACC5B" w14:textId="77777777" w:rsidR="00360D5A" w:rsidRPr="002E0D31" w:rsidRDefault="00A83774" w:rsidP="00360D5A">
      <w:pPr>
        <w:rPr>
          <w:rFonts w:ascii="Times New Roman" w:hAnsi="Times New Roman" w:cs="Times New Roman"/>
          <w:b/>
          <w:bCs/>
          <w:sz w:val="28"/>
          <w:szCs w:val="28"/>
        </w:rPr>
      </w:pPr>
      <w:r w:rsidRPr="002E0D31">
        <w:rPr>
          <w:rFonts w:ascii="Times New Roman" w:hAnsi="Times New Roman" w:cs="Times New Roman"/>
          <w:b/>
          <w:bCs/>
          <w:sz w:val="28"/>
          <w:szCs w:val="28"/>
        </w:rPr>
        <w:t>9. Challenges Faced</w:t>
      </w:r>
    </w:p>
    <w:p w14:paraId="53C4DF4B" w14:textId="5C510B49" w:rsidR="00A83774" w:rsidRPr="002E0D31" w:rsidRDefault="00A83774" w:rsidP="00360D5A">
      <w:pPr>
        <w:rPr>
          <w:rFonts w:ascii="Times New Roman" w:hAnsi="Times New Roman" w:cs="Times New Roman"/>
          <w:b/>
          <w:bCs/>
          <w:sz w:val="28"/>
          <w:szCs w:val="28"/>
        </w:rPr>
      </w:pPr>
      <w:r w:rsidRPr="002E0D31">
        <w:rPr>
          <w:rFonts w:ascii="Times New Roman" w:hAnsi="Times New Roman" w:cs="Times New Roman"/>
          <w:b/>
          <w:bCs/>
        </w:rPr>
        <w:t>Hexagonal Grid Complexity:</w:t>
      </w:r>
    </w:p>
    <w:p w14:paraId="42B72087" w14:textId="77777777" w:rsidR="00A83774" w:rsidRPr="002E0D31" w:rsidRDefault="00A83774" w:rsidP="00360D5A">
      <w:pPr>
        <w:rPr>
          <w:rFonts w:ascii="Times New Roman" w:hAnsi="Times New Roman" w:cs="Times New Roman"/>
        </w:rPr>
      </w:pPr>
      <w:r w:rsidRPr="002E0D31">
        <w:rPr>
          <w:rFonts w:ascii="Times New Roman" w:hAnsi="Times New Roman" w:cs="Times New Roman"/>
        </w:rPr>
        <w:t>Unlike square grids where neighbors are fixed (up, down, left, right), hexagonal grids require axial or cube coordinate logic.</w:t>
      </w:r>
    </w:p>
    <w:p w14:paraId="37122FA6" w14:textId="77777777" w:rsidR="00360D5A" w:rsidRPr="002E0D31" w:rsidRDefault="00A83774" w:rsidP="00360D5A">
      <w:pPr>
        <w:rPr>
          <w:rFonts w:ascii="Times New Roman" w:hAnsi="Times New Roman" w:cs="Times New Roman"/>
        </w:rPr>
      </w:pPr>
      <w:r w:rsidRPr="002E0D31">
        <w:rPr>
          <w:rFonts w:ascii="Times New Roman" w:hAnsi="Times New Roman" w:cs="Times New Roman"/>
        </w:rPr>
        <w:t>Understanding how to calculate neighbors, line lengths, and valid tile placements took time and involved building utility functions for conversion and rendering.</w:t>
      </w:r>
    </w:p>
    <w:p w14:paraId="70F45496" w14:textId="77777777" w:rsidR="00360D5A" w:rsidRPr="002E0D31" w:rsidRDefault="00360D5A" w:rsidP="00360D5A">
      <w:pPr>
        <w:rPr>
          <w:rFonts w:ascii="Times New Roman" w:hAnsi="Times New Roman" w:cs="Times New Roman"/>
        </w:rPr>
      </w:pPr>
    </w:p>
    <w:p w14:paraId="55EBD8BE" w14:textId="653658AA" w:rsidR="00A83774" w:rsidRPr="002E0D31" w:rsidRDefault="00A83774" w:rsidP="00360D5A">
      <w:pPr>
        <w:rPr>
          <w:rFonts w:ascii="Times New Roman" w:hAnsi="Times New Roman" w:cs="Times New Roman"/>
          <w:b/>
          <w:bCs/>
        </w:rPr>
      </w:pPr>
      <w:r w:rsidRPr="002E0D31">
        <w:rPr>
          <w:rFonts w:ascii="Times New Roman" w:hAnsi="Times New Roman" w:cs="Times New Roman"/>
          <w:b/>
          <w:bCs/>
        </w:rPr>
        <w:t>Power-Up Integration:</w:t>
      </w:r>
    </w:p>
    <w:p w14:paraId="53E6DF78" w14:textId="77777777" w:rsidR="00A83774" w:rsidRPr="002E0D31" w:rsidRDefault="00A83774" w:rsidP="00360D5A">
      <w:pPr>
        <w:rPr>
          <w:rFonts w:ascii="Times New Roman" w:hAnsi="Times New Roman" w:cs="Times New Roman"/>
        </w:rPr>
      </w:pPr>
      <w:r w:rsidRPr="002E0D31">
        <w:rPr>
          <w:rFonts w:ascii="Times New Roman" w:hAnsi="Times New Roman" w:cs="Times New Roman"/>
        </w:rPr>
        <w:t>Handling special-case tiles like WILD or DOUBLE created exceptions in tile validation and scoring.</w:t>
      </w:r>
    </w:p>
    <w:p w14:paraId="5B17CE64" w14:textId="77777777" w:rsidR="00A83774" w:rsidRPr="002E0D31" w:rsidRDefault="00A83774" w:rsidP="00360D5A">
      <w:pPr>
        <w:rPr>
          <w:rFonts w:ascii="Times New Roman" w:hAnsi="Times New Roman" w:cs="Times New Roman"/>
        </w:rPr>
      </w:pPr>
      <w:r w:rsidRPr="002E0D31">
        <w:rPr>
          <w:rFonts w:ascii="Times New Roman" w:hAnsi="Times New Roman" w:cs="Times New Roman"/>
        </w:rPr>
        <w:t>For example:</w:t>
      </w:r>
    </w:p>
    <w:p w14:paraId="3B55BD54" w14:textId="77777777" w:rsidR="00A83774" w:rsidRPr="002E0D31" w:rsidRDefault="00A83774" w:rsidP="00360D5A">
      <w:pPr>
        <w:pStyle w:val="ListParagraph"/>
        <w:numPr>
          <w:ilvl w:val="0"/>
          <w:numId w:val="30"/>
        </w:numPr>
        <w:rPr>
          <w:rFonts w:ascii="Times New Roman" w:hAnsi="Times New Roman" w:cs="Times New Roman"/>
        </w:rPr>
      </w:pPr>
      <w:r w:rsidRPr="002E0D31">
        <w:rPr>
          <w:rFonts w:ascii="Times New Roman" w:hAnsi="Times New Roman" w:cs="Times New Roman"/>
        </w:rPr>
        <w:t>WILD ignores color/shape rules, so the placement logic needed bypass mechanisms.</w:t>
      </w:r>
    </w:p>
    <w:p w14:paraId="634D01AD" w14:textId="77777777" w:rsidR="00A83774" w:rsidRPr="002E0D31" w:rsidRDefault="00A83774" w:rsidP="00360D5A">
      <w:pPr>
        <w:pStyle w:val="ListParagraph"/>
        <w:numPr>
          <w:ilvl w:val="0"/>
          <w:numId w:val="30"/>
        </w:numPr>
        <w:rPr>
          <w:rFonts w:ascii="Times New Roman" w:hAnsi="Times New Roman" w:cs="Times New Roman"/>
        </w:rPr>
      </w:pPr>
      <w:r w:rsidRPr="002E0D31">
        <w:rPr>
          <w:rFonts w:ascii="Times New Roman" w:hAnsi="Times New Roman" w:cs="Times New Roman"/>
        </w:rPr>
        <w:t>DOUBLE changes how scores are calculated after move validation, not during it.</w:t>
      </w:r>
    </w:p>
    <w:p w14:paraId="2DFB364D" w14:textId="77777777" w:rsidR="00360D5A" w:rsidRPr="002E0D31" w:rsidRDefault="00360D5A" w:rsidP="00360D5A">
      <w:pPr>
        <w:rPr>
          <w:rFonts w:ascii="Times New Roman" w:hAnsi="Times New Roman" w:cs="Times New Roman"/>
        </w:rPr>
      </w:pPr>
    </w:p>
    <w:p w14:paraId="1C46329A" w14:textId="3879A6A7" w:rsidR="00A83774" w:rsidRPr="002E0D31" w:rsidRDefault="00A83774" w:rsidP="00360D5A">
      <w:pPr>
        <w:rPr>
          <w:rFonts w:ascii="Times New Roman" w:hAnsi="Times New Roman" w:cs="Times New Roman"/>
          <w:b/>
          <w:bCs/>
        </w:rPr>
      </w:pPr>
      <w:r w:rsidRPr="002E0D31">
        <w:rPr>
          <w:rFonts w:ascii="Times New Roman" w:hAnsi="Times New Roman" w:cs="Times New Roman"/>
          <w:b/>
          <w:bCs/>
        </w:rPr>
        <w:t>AI Performance Bottlenecks:</w:t>
      </w:r>
    </w:p>
    <w:p w14:paraId="4C0FEEE0" w14:textId="77777777" w:rsidR="00A83774" w:rsidRPr="002E0D31" w:rsidRDefault="00A83774" w:rsidP="00360D5A">
      <w:pPr>
        <w:rPr>
          <w:rFonts w:ascii="Times New Roman" w:hAnsi="Times New Roman" w:cs="Times New Roman"/>
        </w:rPr>
      </w:pPr>
      <w:r w:rsidRPr="002E0D31">
        <w:rPr>
          <w:rFonts w:ascii="Times New Roman" w:hAnsi="Times New Roman" w:cs="Times New Roman"/>
        </w:rPr>
        <w:t>Initial versions of Minimax were too slow for larger boards or deeper lookahead.</w:t>
      </w:r>
    </w:p>
    <w:p w14:paraId="1A4BD24E" w14:textId="77777777" w:rsidR="00A83774" w:rsidRPr="002E0D31" w:rsidRDefault="00A83774" w:rsidP="00360D5A">
      <w:pPr>
        <w:rPr>
          <w:rFonts w:ascii="Times New Roman" w:hAnsi="Times New Roman" w:cs="Times New Roman"/>
          <w:b/>
          <w:bCs/>
        </w:rPr>
      </w:pPr>
      <w:r w:rsidRPr="002E0D31">
        <w:rPr>
          <w:rFonts w:ascii="Times New Roman" w:hAnsi="Times New Roman" w:cs="Times New Roman"/>
          <w:b/>
          <w:bCs/>
        </w:rPr>
        <w:t>Solved by:</w:t>
      </w:r>
    </w:p>
    <w:p w14:paraId="69CFC663" w14:textId="77777777" w:rsidR="00A83774" w:rsidRPr="002E0D31" w:rsidRDefault="00A83774" w:rsidP="00360D5A">
      <w:pPr>
        <w:pStyle w:val="ListParagraph"/>
        <w:numPr>
          <w:ilvl w:val="0"/>
          <w:numId w:val="29"/>
        </w:numPr>
        <w:rPr>
          <w:rFonts w:ascii="Times New Roman" w:hAnsi="Times New Roman" w:cs="Times New Roman"/>
        </w:rPr>
      </w:pPr>
      <w:r w:rsidRPr="002E0D31">
        <w:rPr>
          <w:rFonts w:ascii="Times New Roman" w:hAnsi="Times New Roman" w:cs="Times New Roman"/>
        </w:rPr>
        <w:t>Adding alpha-beta pruning.</w:t>
      </w:r>
    </w:p>
    <w:p w14:paraId="62FAABD0" w14:textId="77777777" w:rsidR="00A83774" w:rsidRPr="002E0D31" w:rsidRDefault="00A83774" w:rsidP="00360D5A">
      <w:pPr>
        <w:pStyle w:val="ListParagraph"/>
        <w:numPr>
          <w:ilvl w:val="0"/>
          <w:numId w:val="29"/>
        </w:numPr>
        <w:rPr>
          <w:rFonts w:ascii="Times New Roman" w:hAnsi="Times New Roman" w:cs="Times New Roman"/>
        </w:rPr>
      </w:pPr>
      <w:r w:rsidRPr="002E0D31">
        <w:rPr>
          <w:rFonts w:ascii="Times New Roman" w:hAnsi="Times New Roman" w:cs="Times New Roman"/>
        </w:rPr>
        <w:t>Limiting depth dynamically based on tile count.</w:t>
      </w:r>
    </w:p>
    <w:p w14:paraId="459E4153" w14:textId="77777777" w:rsidR="00A83774" w:rsidRPr="002E0D31" w:rsidRDefault="00A83774" w:rsidP="00360D5A">
      <w:pPr>
        <w:pStyle w:val="ListParagraph"/>
        <w:numPr>
          <w:ilvl w:val="0"/>
          <w:numId w:val="29"/>
        </w:numPr>
        <w:rPr>
          <w:rFonts w:ascii="Times New Roman" w:hAnsi="Times New Roman" w:cs="Times New Roman"/>
        </w:rPr>
      </w:pPr>
      <w:r w:rsidRPr="002E0D31">
        <w:rPr>
          <w:rFonts w:ascii="Times New Roman" w:hAnsi="Times New Roman" w:cs="Times New Roman"/>
        </w:rPr>
        <w:t>Prioritizing early pruning for invalid/low-score moves.</w:t>
      </w:r>
    </w:p>
    <w:p w14:paraId="2CB31335" w14:textId="77777777" w:rsidR="00360D5A" w:rsidRPr="002E0D31" w:rsidRDefault="00360D5A" w:rsidP="00360D5A">
      <w:pPr>
        <w:rPr>
          <w:rFonts w:ascii="Times New Roman" w:hAnsi="Times New Roman" w:cs="Times New Roman"/>
        </w:rPr>
      </w:pPr>
    </w:p>
    <w:p w14:paraId="633CE32B" w14:textId="3C91493A" w:rsidR="00A83774" w:rsidRPr="002E0D31" w:rsidRDefault="00A83774" w:rsidP="00360D5A">
      <w:pPr>
        <w:rPr>
          <w:rFonts w:ascii="Times New Roman" w:hAnsi="Times New Roman" w:cs="Times New Roman"/>
          <w:b/>
          <w:bCs/>
        </w:rPr>
      </w:pPr>
      <w:r w:rsidRPr="002E0D31">
        <w:rPr>
          <w:rFonts w:ascii="Times New Roman" w:hAnsi="Times New Roman" w:cs="Times New Roman"/>
          <w:b/>
          <w:bCs/>
        </w:rPr>
        <w:t>Testing AI Interactions:</w:t>
      </w:r>
    </w:p>
    <w:p w14:paraId="31E3D68B" w14:textId="77777777" w:rsidR="00A83774" w:rsidRPr="002E0D31" w:rsidRDefault="00A83774" w:rsidP="00360D5A">
      <w:pPr>
        <w:pStyle w:val="ListParagraph"/>
        <w:numPr>
          <w:ilvl w:val="0"/>
          <w:numId w:val="28"/>
        </w:numPr>
        <w:rPr>
          <w:rFonts w:ascii="Times New Roman" w:hAnsi="Times New Roman" w:cs="Times New Roman"/>
        </w:rPr>
      </w:pPr>
      <w:r w:rsidRPr="002E0D31">
        <w:rPr>
          <w:rFonts w:ascii="Times New Roman" w:hAnsi="Times New Roman" w:cs="Times New Roman"/>
        </w:rPr>
        <w:t>Ensuring AI and power-ups didn’t conflict required manual and automated test cases.</w:t>
      </w:r>
    </w:p>
    <w:p w14:paraId="0CAA57E2" w14:textId="77777777" w:rsidR="00A83774" w:rsidRPr="002E0D31" w:rsidRDefault="00A83774" w:rsidP="00360D5A">
      <w:pPr>
        <w:pStyle w:val="ListParagraph"/>
        <w:numPr>
          <w:ilvl w:val="0"/>
          <w:numId w:val="28"/>
        </w:numPr>
        <w:rPr>
          <w:rFonts w:ascii="Times New Roman" w:hAnsi="Times New Roman" w:cs="Times New Roman"/>
        </w:rPr>
      </w:pPr>
      <w:r w:rsidRPr="002E0D31">
        <w:rPr>
          <w:rFonts w:ascii="Times New Roman" w:hAnsi="Times New Roman" w:cs="Times New Roman"/>
        </w:rPr>
        <w:t xml:space="preserve">Edge cases like AI using WILD, placing on DOUBLE, or being </w:t>
      </w:r>
      <w:proofErr w:type="spellStart"/>
      <w:r w:rsidRPr="002E0D31">
        <w:rPr>
          <w:rFonts w:ascii="Times New Roman" w:hAnsi="Times New Roman" w:cs="Times New Roman"/>
        </w:rPr>
        <w:t>UNDO’ed</w:t>
      </w:r>
      <w:proofErr w:type="spellEnd"/>
      <w:r w:rsidRPr="002E0D31">
        <w:rPr>
          <w:rFonts w:ascii="Times New Roman" w:hAnsi="Times New Roman" w:cs="Times New Roman"/>
        </w:rPr>
        <w:t xml:space="preserve"> by the player were hard to simulate and debug.</w:t>
      </w:r>
    </w:p>
    <w:p w14:paraId="6A78B961" w14:textId="77777777" w:rsidR="00C61B2F" w:rsidRPr="002E0D31" w:rsidRDefault="00000000">
      <w:pPr>
        <w:pStyle w:val="Heading1"/>
        <w:rPr>
          <w:rFonts w:ascii="Times New Roman" w:hAnsi="Times New Roman" w:cs="Times New Roman"/>
          <w:color w:val="auto"/>
          <w:sz w:val="32"/>
          <w:szCs w:val="32"/>
        </w:rPr>
      </w:pPr>
      <w:r w:rsidRPr="002E0D31">
        <w:rPr>
          <w:rFonts w:ascii="Times New Roman" w:hAnsi="Times New Roman" w:cs="Times New Roman"/>
          <w:color w:val="auto"/>
          <w:sz w:val="32"/>
          <w:szCs w:val="32"/>
        </w:rPr>
        <w:lastRenderedPageBreak/>
        <w:t>10. Conclusion</w:t>
      </w:r>
    </w:p>
    <w:p w14:paraId="346CA856" w14:textId="77777777" w:rsidR="00C61B2F" w:rsidRPr="002E0D31" w:rsidRDefault="00000000">
      <w:pPr>
        <w:rPr>
          <w:rFonts w:ascii="Times New Roman" w:hAnsi="Times New Roman" w:cs="Times New Roman"/>
          <w:sz w:val="24"/>
          <w:szCs w:val="24"/>
        </w:rPr>
      </w:pPr>
      <w:r w:rsidRPr="002E0D31">
        <w:rPr>
          <w:rFonts w:ascii="Times New Roman" w:hAnsi="Times New Roman" w:cs="Times New Roman"/>
          <w:sz w:val="24"/>
          <w:szCs w:val="24"/>
        </w:rPr>
        <w:t>Smart Qwirkle transforms a classic board game into a modern AI-powered experience. By integrating intelligent opponents, strategic power-ups, and a spatially dynamic grid, the project demonstrates core principles of artificial intelligence in game design. The system is extensible for future improvements, such as fog-of-war mode or reinforcement learning agents.</w:t>
      </w:r>
    </w:p>
    <w:sectPr w:rsidR="00C61B2F" w:rsidRPr="002E0D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AD2269"/>
    <w:multiLevelType w:val="hybridMultilevel"/>
    <w:tmpl w:val="A59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428B3"/>
    <w:multiLevelType w:val="hybridMultilevel"/>
    <w:tmpl w:val="24D2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11C7E"/>
    <w:multiLevelType w:val="multilevel"/>
    <w:tmpl w:val="7E4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B6CFF"/>
    <w:multiLevelType w:val="multilevel"/>
    <w:tmpl w:val="781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62F08"/>
    <w:multiLevelType w:val="multilevel"/>
    <w:tmpl w:val="243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D1D40"/>
    <w:multiLevelType w:val="hybridMultilevel"/>
    <w:tmpl w:val="8C9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3096F"/>
    <w:multiLevelType w:val="hybridMultilevel"/>
    <w:tmpl w:val="505E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46952"/>
    <w:multiLevelType w:val="multilevel"/>
    <w:tmpl w:val="8E9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17796"/>
    <w:multiLevelType w:val="hybridMultilevel"/>
    <w:tmpl w:val="EA2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067DB9"/>
    <w:multiLevelType w:val="hybridMultilevel"/>
    <w:tmpl w:val="EAD8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B7F6B"/>
    <w:multiLevelType w:val="multilevel"/>
    <w:tmpl w:val="FF3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D721A"/>
    <w:multiLevelType w:val="hybridMultilevel"/>
    <w:tmpl w:val="1F68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8611D"/>
    <w:multiLevelType w:val="hybridMultilevel"/>
    <w:tmpl w:val="C41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F3783"/>
    <w:multiLevelType w:val="multilevel"/>
    <w:tmpl w:val="C1A2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8597B"/>
    <w:multiLevelType w:val="multilevel"/>
    <w:tmpl w:val="280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67698"/>
    <w:multiLevelType w:val="multilevel"/>
    <w:tmpl w:val="CDB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B04D0"/>
    <w:multiLevelType w:val="multilevel"/>
    <w:tmpl w:val="9F1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32C70"/>
    <w:multiLevelType w:val="multilevel"/>
    <w:tmpl w:val="115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92C14"/>
    <w:multiLevelType w:val="hybridMultilevel"/>
    <w:tmpl w:val="51D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D198F"/>
    <w:multiLevelType w:val="multilevel"/>
    <w:tmpl w:val="50D45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2320020"/>
    <w:multiLevelType w:val="multilevel"/>
    <w:tmpl w:val="DD1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E0437"/>
    <w:multiLevelType w:val="hybridMultilevel"/>
    <w:tmpl w:val="D7C2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C6613"/>
    <w:multiLevelType w:val="multilevel"/>
    <w:tmpl w:val="7A8C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C473A"/>
    <w:multiLevelType w:val="hybridMultilevel"/>
    <w:tmpl w:val="9DCA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6398D"/>
    <w:multiLevelType w:val="hybridMultilevel"/>
    <w:tmpl w:val="3494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B43FB"/>
    <w:multiLevelType w:val="multilevel"/>
    <w:tmpl w:val="731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1738"/>
    <w:multiLevelType w:val="multilevel"/>
    <w:tmpl w:val="F3E4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174F"/>
    <w:multiLevelType w:val="multilevel"/>
    <w:tmpl w:val="DB0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E517A"/>
    <w:multiLevelType w:val="multilevel"/>
    <w:tmpl w:val="DC2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A03EC"/>
    <w:multiLevelType w:val="multilevel"/>
    <w:tmpl w:val="2D8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94E24"/>
    <w:multiLevelType w:val="hybridMultilevel"/>
    <w:tmpl w:val="05C2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857F0"/>
    <w:multiLevelType w:val="hybridMultilevel"/>
    <w:tmpl w:val="95A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95107">
    <w:abstractNumId w:val="8"/>
  </w:num>
  <w:num w:numId="2" w16cid:durableId="225145334">
    <w:abstractNumId w:val="6"/>
  </w:num>
  <w:num w:numId="3" w16cid:durableId="1627155518">
    <w:abstractNumId w:val="5"/>
  </w:num>
  <w:num w:numId="4" w16cid:durableId="1065030331">
    <w:abstractNumId w:val="4"/>
  </w:num>
  <w:num w:numId="5" w16cid:durableId="1034043294">
    <w:abstractNumId w:val="7"/>
  </w:num>
  <w:num w:numId="6" w16cid:durableId="845023863">
    <w:abstractNumId w:val="3"/>
  </w:num>
  <w:num w:numId="7" w16cid:durableId="1112365132">
    <w:abstractNumId w:val="2"/>
  </w:num>
  <w:num w:numId="8" w16cid:durableId="236593847">
    <w:abstractNumId w:val="1"/>
  </w:num>
  <w:num w:numId="9" w16cid:durableId="1556308820">
    <w:abstractNumId w:val="0"/>
  </w:num>
  <w:num w:numId="10" w16cid:durableId="1591428282">
    <w:abstractNumId w:val="28"/>
  </w:num>
  <w:num w:numId="11" w16cid:durableId="1211920436">
    <w:abstractNumId w:val="35"/>
  </w:num>
  <w:num w:numId="12" w16cid:durableId="468673884">
    <w:abstractNumId w:val="25"/>
  </w:num>
  <w:num w:numId="13" w16cid:durableId="113714701">
    <w:abstractNumId w:val="23"/>
  </w:num>
  <w:num w:numId="14" w16cid:durableId="1305696585">
    <w:abstractNumId w:val="37"/>
  </w:num>
  <w:num w:numId="15" w16cid:durableId="543296527">
    <w:abstractNumId w:val="13"/>
  </w:num>
  <w:num w:numId="16" w16cid:durableId="244068463">
    <w:abstractNumId w:val="24"/>
  </w:num>
  <w:num w:numId="17" w16cid:durableId="1057435776">
    <w:abstractNumId w:val="29"/>
  </w:num>
  <w:num w:numId="18" w16cid:durableId="349377054">
    <w:abstractNumId w:val="34"/>
  </w:num>
  <w:num w:numId="19" w16cid:durableId="331446870">
    <w:abstractNumId w:val="26"/>
  </w:num>
  <w:num w:numId="20" w16cid:durableId="122314553">
    <w:abstractNumId w:val="11"/>
  </w:num>
  <w:num w:numId="21" w16cid:durableId="1154643189">
    <w:abstractNumId w:val="36"/>
  </w:num>
  <w:num w:numId="22" w16cid:durableId="1191138630">
    <w:abstractNumId w:val="19"/>
  </w:num>
  <w:num w:numId="23" w16cid:durableId="799231698">
    <w:abstractNumId w:val="12"/>
  </w:num>
  <w:num w:numId="24" w16cid:durableId="936906023">
    <w:abstractNumId w:val="16"/>
  </w:num>
  <w:num w:numId="25" w16cid:durableId="907568470">
    <w:abstractNumId w:val="22"/>
  </w:num>
  <w:num w:numId="26" w16cid:durableId="470827398">
    <w:abstractNumId w:val="31"/>
  </w:num>
  <w:num w:numId="27" w16cid:durableId="38671010">
    <w:abstractNumId w:val="38"/>
  </w:num>
  <w:num w:numId="28" w16cid:durableId="1945261332">
    <w:abstractNumId w:val="18"/>
  </w:num>
  <w:num w:numId="29" w16cid:durableId="1396516166">
    <w:abstractNumId w:val="15"/>
  </w:num>
  <w:num w:numId="30" w16cid:durableId="49546536">
    <w:abstractNumId w:val="9"/>
  </w:num>
  <w:num w:numId="31" w16cid:durableId="720590617">
    <w:abstractNumId w:val="21"/>
  </w:num>
  <w:num w:numId="32" w16cid:durableId="81075020">
    <w:abstractNumId w:val="32"/>
  </w:num>
  <w:num w:numId="33" w16cid:durableId="2058354855">
    <w:abstractNumId w:val="20"/>
  </w:num>
  <w:num w:numId="34" w16cid:durableId="783233659">
    <w:abstractNumId w:val="27"/>
  </w:num>
  <w:num w:numId="35" w16cid:durableId="1021978112">
    <w:abstractNumId w:val="40"/>
  </w:num>
  <w:num w:numId="36" w16cid:durableId="97413840">
    <w:abstractNumId w:val="14"/>
  </w:num>
  <w:num w:numId="37" w16cid:durableId="2077707526">
    <w:abstractNumId w:val="17"/>
  </w:num>
  <w:num w:numId="38" w16cid:durableId="2122070548">
    <w:abstractNumId w:val="30"/>
  </w:num>
  <w:num w:numId="39" w16cid:durableId="541945739">
    <w:abstractNumId w:val="10"/>
  </w:num>
  <w:num w:numId="40" w16cid:durableId="1464886107">
    <w:abstractNumId w:val="39"/>
  </w:num>
  <w:num w:numId="41" w16cid:durableId="21362190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496"/>
    <w:rsid w:val="0015074B"/>
    <w:rsid w:val="0029639D"/>
    <w:rsid w:val="002E0D31"/>
    <w:rsid w:val="00310869"/>
    <w:rsid w:val="00326F90"/>
    <w:rsid w:val="00360D5A"/>
    <w:rsid w:val="004E31E1"/>
    <w:rsid w:val="00A34534"/>
    <w:rsid w:val="00A83774"/>
    <w:rsid w:val="00AA1D8D"/>
    <w:rsid w:val="00B47730"/>
    <w:rsid w:val="00C61B2F"/>
    <w:rsid w:val="00CB0664"/>
    <w:rsid w:val="00CB330B"/>
    <w:rsid w:val="00EF29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7CFFE"/>
  <w14:defaultImageDpi w14:val="300"/>
  <w15:docId w15:val="{766A1275-1FCA-448A-B5BA-1CB87E08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2">
    <w:name w:val="Plain Table 2"/>
    <w:basedOn w:val="TableNormal"/>
    <w:uiPriority w:val="99"/>
    <w:rsid w:val="00360D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360D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623">
      <w:bodyDiv w:val="1"/>
      <w:marLeft w:val="0"/>
      <w:marRight w:val="0"/>
      <w:marTop w:val="0"/>
      <w:marBottom w:val="0"/>
      <w:divBdr>
        <w:top w:val="none" w:sz="0" w:space="0" w:color="auto"/>
        <w:left w:val="none" w:sz="0" w:space="0" w:color="auto"/>
        <w:bottom w:val="none" w:sz="0" w:space="0" w:color="auto"/>
        <w:right w:val="none" w:sz="0" w:space="0" w:color="auto"/>
      </w:divBdr>
      <w:divsChild>
        <w:div w:id="491487058">
          <w:marLeft w:val="0"/>
          <w:marRight w:val="0"/>
          <w:marTop w:val="0"/>
          <w:marBottom w:val="0"/>
          <w:divBdr>
            <w:top w:val="none" w:sz="0" w:space="0" w:color="auto"/>
            <w:left w:val="none" w:sz="0" w:space="0" w:color="auto"/>
            <w:bottom w:val="none" w:sz="0" w:space="0" w:color="auto"/>
            <w:right w:val="none" w:sz="0" w:space="0" w:color="auto"/>
          </w:divBdr>
          <w:divsChild>
            <w:div w:id="661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761">
      <w:bodyDiv w:val="1"/>
      <w:marLeft w:val="0"/>
      <w:marRight w:val="0"/>
      <w:marTop w:val="0"/>
      <w:marBottom w:val="0"/>
      <w:divBdr>
        <w:top w:val="none" w:sz="0" w:space="0" w:color="auto"/>
        <w:left w:val="none" w:sz="0" w:space="0" w:color="auto"/>
        <w:bottom w:val="none" w:sz="0" w:space="0" w:color="auto"/>
        <w:right w:val="none" w:sz="0" w:space="0" w:color="auto"/>
      </w:divBdr>
    </w:div>
    <w:div w:id="509683727">
      <w:bodyDiv w:val="1"/>
      <w:marLeft w:val="0"/>
      <w:marRight w:val="0"/>
      <w:marTop w:val="0"/>
      <w:marBottom w:val="0"/>
      <w:divBdr>
        <w:top w:val="none" w:sz="0" w:space="0" w:color="auto"/>
        <w:left w:val="none" w:sz="0" w:space="0" w:color="auto"/>
        <w:bottom w:val="none" w:sz="0" w:space="0" w:color="auto"/>
        <w:right w:val="none" w:sz="0" w:space="0" w:color="auto"/>
      </w:divBdr>
      <w:divsChild>
        <w:div w:id="1485274317">
          <w:marLeft w:val="0"/>
          <w:marRight w:val="0"/>
          <w:marTop w:val="0"/>
          <w:marBottom w:val="0"/>
          <w:divBdr>
            <w:top w:val="none" w:sz="0" w:space="0" w:color="auto"/>
            <w:left w:val="none" w:sz="0" w:space="0" w:color="auto"/>
            <w:bottom w:val="none" w:sz="0" w:space="0" w:color="auto"/>
            <w:right w:val="none" w:sz="0" w:space="0" w:color="auto"/>
          </w:divBdr>
          <w:divsChild>
            <w:div w:id="696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CLASH TITAN</cp:lastModifiedBy>
  <cp:revision>13</cp:revision>
  <dcterms:created xsi:type="dcterms:W3CDTF">2013-12-23T23:15:00Z</dcterms:created>
  <dcterms:modified xsi:type="dcterms:W3CDTF">2025-05-08T03:20:00Z</dcterms:modified>
  <cp:category/>
</cp:coreProperties>
</file>